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9F5A3E" w14:textId="2B186C84" w:rsidR="002E4A0C" w:rsidRDefault="00384C65" w:rsidP="00B56C6E">
      <w:pPr>
        <w:pStyle w:val="Title"/>
      </w:pPr>
      <w:r>
        <w:t xml:space="preserve">Trial </w:t>
      </w:r>
      <w:r w:rsidR="00000000">
        <w:t>Test Case Document – Password Policy Including Special Character</w:t>
      </w:r>
    </w:p>
    <w:p w14:paraId="4355E918" w14:textId="77777777" w:rsidR="002E4A0C" w:rsidRDefault="00000000">
      <w:pPr>
        <w:pStyle w:val="Heading1"/>
      </w:pPr>
      <w:r>
        <w:t>1. Overview</w:t>
      </w:r>
    </w:p>
    <w:p w14:paraId="51DC1F33" w14:textId="77777777" w:rsidR="002E4A0C" w:rsidRDefault="00000000">
      <w:r>
        <w:t>This update was introduced following feedback from the Security Audit Team.</w:t>
      </w:r>
      <w:r>
        <w:br/>
        <w:t>Requirement Change: Passwords must now include at least one special character.</w:t>
      </w:r>
      <w:r>
        <w:br/>
        <w:t>Originator of Test Code: Software Development Engineer in Test (SDET)</w:t>
      </w:r>
    </w:p>
    <w:p w14:paraId="04A5CD6F" w14:textId="77777777" w:rsidR="002E4A0C" w:rsidRDefault="00000000">
      <w:r>
        <w:t>This document includes test cases for validating the password policy which requires passwords to:</w:t>
      </w:r>
      <w:r>
        <w:br/>
        <w:t>- Be at least 8 characters long</w:t>
      </w:r>
      <w:r>
        <w:br/>
        <w:t>- Include at least one numeric digit</w:t>
      </w:r>
      <w:r>
        <w:br/>
        <w:t>- Include at least one special character</w:t>
      </w:r>
    </w:p>
    <w:p w14:paraId="67C6CFFF" w14:textId="77777777" w:rsidR="002E4A0C" w:rsidRDefault="00000000">
      <w:pPr>
        <w:pStyle w:val="Heading1"/>
      </w:pPr>
      <w:r>
        <w:t>2. Test Cases</w:t>
      </w:r>
    </w:p>
    <w:p w14:paraId="51265E13" w14:textId="77777777" w:rsidR="002E4A0C" w:rsidRDefault="00000000">
      <w:pPr>
        <w:pStyle w:val="Heading2"/>
      </w:pPr>
      <w:r>
        <w:t>TC001</w:t>
      </w:r>
    </w:p>
    <w:p w14:paraId="47F3E315" w14:textId="77777777" w:rsidR="002E4A0C" w:rsidRDefault="00000000">
      <w:r>
        <w:t>Description: Password with less than 8 characters</w:t>
      </w:r>
    </w:p>
    <w:p w14:paraId="725B70D8" w14:textId="77777777" w:rsidR="002E4A0C" w:rsidRDefault="00000000">
      <w:r>
        <w:t>Input: abc1$</w:t>
      </w:r>
    </w:p>
    <w:p w14:paraId="390514F7" w14:textId="77777777" w:rsidR="002E4A0C" w:rsidRDefault="00000000">
      <w:r>
        <w:t>Expected Result: Rejected – Must be at least 8 characters</w:t>
      </w:r>
    </w:p>
    <w:p w14:paraId="1302235F" w14:textId="77777777" w:rsidR="002E4A0C" w:rsidRDefault="00000000">
      <w:pPr>
        <w:pStyle w:val="Heading2"/>
      </w:pPr>
      <w:r>
        <w:t>TC002</w:t>
      </w:r>
    </w:p>
    <w:p w14:paraId="5413AC9B" w14:textId="77777777" w:rsidR="002E4A0C" w:rsidRDefault="00000000">
      <w:r>
        <w:t>Description: Password with 8 characters but no number</w:t>
      </w:r>
    </w:p>
    <w:p w14:paraId="11D19FE3" w14:textId="77777777" w:rsidR="002E4A0C" w:rsidRDefault="00000000">
      <w:r>
        <w:t>Input: abcd@xyz</w:t>
      </w:r>
    </w:p>
    <w:p w14:paraId="31EF7852" w14:textId="77777777" w:rsidR="002E4A0C" w:rsidRDefault="00000000">
      <w:r>
        <w:t>Expected Result: Rejected – Must include at least one number</w:t>
      </w:r>
    </w:p>
    <w:p w14:paraId="4AE7A5C0" w14:textId="77777777" w:rsidR="002E4A0C" w:rsidRDefault="00000000">
      <w:pPr>
        <w:pStyle w:val="Heading2"/>
      </w:pPr>
      <w:r>
        <w:t>TC003</w:t>
      </w:r>
    </w:p>
    <w:p w14:paraId="33CE86ED" w14:textId="77777777" w:rsidR="002E4A0C" w:rsidRDefault="00000000">
      <w:r>
        <w:t>Description: Password with number but no special character</w:t>
      </w:r>
    </w:p>
    <w:p w14:paraId="151AF337" w14:textId="77777777" w:rsidR="002E4A0C" w:rsidRDefault="00000000">
      <w:r>
        <w:t>Input: abcd1234</w:t>
      </w:r>
    </w:p>
    <w:p w14:paraId="45F13289" w14:textId="77777777" w:rsidR="002E4A0C" w:rsidRDefault="00000000">
      <w:r>
        <w:t>Expected Result: Rejected – Must include at least one special character</w:t>
      </w:r>
    </w:p>
    <w:p w14:paraId="512C9C64" w14:textId="77777777" w:rsidR="002E4A0C" w:rsidRDefault="00000000">
      <w:pPr>
        <w:pStyle w:val="Heading2"/>
      </w:pPr>
      <w:r>
        <w:t>TC004</w:t>
      </w:r>
    </w:p>
    <w:p w14:paraId="37789460" w14:textId="77777777" w:rsidR="002E4A0C" w:rsidRDefault="00000000">
      <w:r>
        <w:t>Description: Password with special character but no number</w:t>
      </w:r>
    </w:p>
    <w:p w14:paraId="27E0FDDE" w14:textId="77777777" w:rsidR="002E4A0C" w:rsidRDefault="00000000">
      <w:r>
        <w:t>Input: abcd@xyz</w:t>
      </w:r>
    </w:p>
    <w:p w14:paraId="7D780310" w14:textId="77777777" w:rsidR="002E4A0C" w:rsidRDefault="00000000">
      <w:r>
        <w:lastRenderedPageBreak/>
        <w:t>Expected Result: Rejected – Must include at least one number</w:t>
      </w:r>
    </w:p>
    <w:p w14:paraId="001A7FB7" w14:textId="77777777" w:rsidR="002E4A0C" w:rsidRDefault="00000000">
      <w:pPr>
        <w:pStyle w:val="Heading2"/>
      </w:pPr>
      <w:r>
        <w:t>TC005</w:t>
      </w:r>
    </w:p>
    <w:p w14:paraId="13A24F8C" w14:textId="77777777" w:rsidR="002E4A0C" w:rsidRDefault="00000000">
      <w:r>
        <w:t>Description: Valid password with 8 characters, number, and special character</w:t>
      </w:r>
    </w:p>
    <w:p w14:paraId="54D26CF3" w14:textId="77777777" w:rsidR="002E4A0C" w:rsidRDefault="00000000">
      <w:r>
        <w:t>Input: abc1@def</w:t>
      </w:r>
    </w:p>
    <w:p w14:paraId="27AA8C3D" w14:textId="77777777" w:rsidR="002E4A0C" w:rsidRDefault="00000000">
      <w:r>
        <w:t>Expected Result: Accepted</w:t>
      </w:r>
    </w:p>
    <w:p w14:paraId="54D2C3AB" w14:textId="77777777" w:rsidR="002E4A0C" w:rsidRDefault="00000000">
      <w:pPr>
        <w:pStyle w:val="Heading2"/>
      </w:pPr>
      <w:r>
        <w:t>TC006</w:t>
      </w:r>
    </w:p>
    <w:p w14:paraId="34A96A36" w14:textId="77777777" w:rsidR="002E4A0C" w:rsidRDefault="00000000">
      <w:r>
        <w:t>Description: Valid password with more than 8 characters, number, and special character</w:t>
      </w:r>
    </w:p>
    <w:p w14:paraId="625C7374" w14:textId="77777777" w:rsidR="002E4A0C" w:rsidRDefault="00000000">
      <w:r>
        <w:t>Input: MyPass123!</w:t>
      </w:r>
    </w:p>
    <w:p w14:paraId="0FC6212E" w14:textId="77777777" w:rsidR="002E4A0C" w:rsidRDefault="00000000">
      <w:r>
        <w:t>Expected Result: Accepted</w:t>
      </w:r>
    </w:p>
    <w:p w14:paraId="3EF394BD" w14:textId="77777777" w:rsidR="002E4A0C" w:rsidRDefault="00000000">
      <w:pPr>
        <w:pStyle w:val="Heading1"/>
      </w:pPr>
      <w:r>
        <w:t>3. Additional Inputs Based on New Requirement</w:t>
      </w:r>
    </w:p>
    <w:p w14:paraId="219DE4E3" w14:textId="77777777" w:rsidR="002E4A0C" w:rsidRDefault="00000000">
      <w:r>
        <w:t>Originator of Test Code: Software Development Engineer in Test (SDET)</w:t>
      </w:r>
      <w:r>
        <w:br/>
        <w:t xml:space="preserve">Requirement Change Source: </w:t>
      </w:r>
      <w:r w:rsidR="00A55F43">
        <w:t>Client</w:t>
      </w:r>
      <w:r>
        <w:br/>
        <w:t>This update was introduced following feedback from Client.</w:t>
      </w:r>
    </w:p>
    <w:p w14:paraId="4162A438" w14:textId="77777777" w:rsidR="002E4A0C" w:rsidRDefault="00000000">
      <w:pPr>
        <w:pStyle w:val="Heading2"/>
      </w:pPr>
      <w:r>
        <w:t>Input 1</w:t>
      </w:r>
    </w:p>
    <w:p w14:paraId="0042C453" w14:textId="77777777" w:rsidR="002E4A0C" w:rsidRDefault="00000000">
      <w:r>
        <w:t>Password: 1234@5678</w:t>
      </w:r>
    </w:p>
    <w:p w14:paraId="1C725EAD" w14:textId="77777777" w:rsidR="002E4A0C" w:rsidRDefault="00000000">
      <w:r>
        <w:t>Expected Result: Accepted – Meets length, number, and special character criteria</w:t>
      </w:r>
    </w:p>
    <w:p w14:paraId="6AA6C101" w14:textId="77777777" w:rsidR="002E4A0C" w:rsidRDefault="00000000">
      <w:pPr>
        <w:pStyle w:val="Heading2"/>
      </w:pPr>
      <w:r>
        <w:t>Input 2</w:t>
      </w:r>
    </w:p>
    <w:p w14:paraId="1A472765" w14:textId="77777777" w:rsidR="002E4A0C" w:rsidRDefault="00000000">
      <w:r>
        <w:t>Password: abcdefgh</w:t>
      </w:r>
    </w:p>
    <w:p w14:paraId="36BF13FA" w14:textId="77777777" w:rsidR="002E4A0C" w:rsidRDefault="00000000">
      <w:r>
        <w:t>Expected Result: Rejected – No number and no special character</w:t>
      </w:r>
    </w:p>
    <w:p w14:paraId="5B6E1FD5" w14:textId="77777777" w:rsidR="002E4A0C" w:rsidRDefault="00000000">
      <w:pPr>
        <w:pStyle w:val="Heading2"/>
      </w:pPr>
      <w:r>
        <w:t>Input 3</w:t>
      </w:r>
    </w:p>
    <w:p w14:paraId="2AC80932" w14:textId="77777777" w:rsidR="002E4A0C" w:rsidRDefault="00000000">
      <w:r>
        <w:t>Password: abcd1234</w:t>
      </w:r>
    </w:p>
    <w:p w14:paraId="57157C55" w14:textId="77777777" w:rsidR="002E4A0C" w:rsidRDefault="00000000">
      <w:r>
        <w:t>Expected Result: Rejected – Missing special character</w:t>
      </w:r>
    </w:p>
    <w:p w14:paraId="6E4FB96B" w14:textId="77777777" w:rsidR="002E4A0C" w:rsidRDefault="00000000">
      <w:pPr>
        <w:pStyle w:val="Heading2"/>
      </w:pPr>
      <w:r>
        <w:t>Input 4</w:t>
      </w:r>
    </w:p>
    <w:p w14:paraId="03893755" w14:textId="77777777" w:rsidR="002E4A0C" w:rsidRDefault="00000000">
      <w:r>
        <w:t>Password: Ab1$xyz9</w:t>
      </w:r>
    </w:p>
    <w:p w14:paraId="421C7C4A" w14:textId="77777777" w:rsidR="002E4A0C" w:rsidRDefault="00000000">
      <w:r>
        <w:t>Expected Result: Accepted – Valid password</w:t>
      </w:r>
    </w:p>
    <w:sectPr w:rsidR="002E4A0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767075294">
    <w:abstractNumId w:val="8"/>
  </w:num>
  <w:num w:numId="2" w16cid:durableId="806312886">
    <w:abstractNumId w:val="6"/>
  </w:num>
  <w:num w:numId="3" w16cid:durableId="739602160">
    <w:abstractNumId w:val="5"/>
  </w:num>
  <w:num w:numId="4" w16cid:durableId="1230505402">
    <w:abstractNumId w:val="4"/>
  </w:num>
  <w:num w:numId="5" w16cid:durableId="710501739">
    <w:abstractNumId w:val="7"/>
  </w:num>
  <w:num w:numId="6" w16cid:durableId="2121876566">
    <w:abstractNumId w:val="3"/>
  </w:num>
  <w:num w:numId="7" w16cid:durableId="1951232447">
    <w:abstractNumId w:val="2"/>
  </w:num>
  <w:num w:numId="8" w16cid:durableId="1332755583">
    <w:abstractNumId w:val="1"/>
  </w:num>
  <w:num w:numId="9" w16cid:durableId="1184955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2E4A0C"/>
    <w:rsid w:val="00326F90"/>
    <w:rsid w:val="00384C65"/>
    <w:rsid w:val="00863886"/>
    <w:rsid w:val="009E71EF"/>
    <w:rsid w:val="00A55F43"/>
    <w:rsid w:val="00AA1D8D"/>
    <w:rsid w:val="00B47730"/>
    <w:rsid w:val="00B56C6E"/>
    <w:rsid w:val="00CB0664"/>
    <w:rsid w:val="00DB3BB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DFA3A33"/>
  <w14:defaultImageDpi w14:val="300"/>
  <w15:docId w15:val="{DEA3EC85-AEF4-E448-AE93-D934DC2299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285</Words>
  <Characters>1625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1907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Aniruddh Ashok Vardhan</cp:lastModifiedBy>
  <cp:revision>4</cp:revision>
  <dcterms:created xsi:type="dcterms:W3CDTF">2025-05-09T21:06:00Z</dcterms:created>
  <dcterms:modified xsi:type="dcterms:W3CDTF">2025-05-12T10:30:00Z</dcterms:modified>
  <cp:category/>
</cp:coreProperties>
</file>