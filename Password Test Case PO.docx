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BD8" w:rsidRDefault="00000000">
      <w:pPr>
        <w:pStyle w:val="Title"/>
      </w:pPr>
      <w:r>
        <w:t>Test Code Document – Password Validation Logic</w:t>
      </w:r>
    </w:p>
    <w:p w:rsidR="002E2BD8" w:rsidRDefault="00000000">
      <w:pPr>
        <w:pStyle w:val="Heading1"/>
      </w:pPr>
      <w:r>
        <w:t>1. Overview</w:t>
      </w:r>
    </w:p>
    <w:p w:rsidR="00372EA0" w:rsidRDefault="00000000">
      <w:r>
        <w:t>This document specifies the test code logic for validating password requirements, including:</w:t>
      </w:r>
      <w:r>
        <w:br/>
        <w:t>- Minimum 8 characters</w:t>
      </w:r>
      <w:r>
        <w:br/>
        <w:t>- At least one number</w:t>
      </w:r>
    </w:p>
    <w:p w:rsidR="002E2BD8" w:rsidRDefault="00372EA0">
      <w:r>
        <w:t>New Requirement from the client</w:t>
      </w:r>
      <w:r w:rsidR="00000000">
        <w:br/>
        <w:t>- At least one special character</w:t>
      </w:r>
    </w:p>
    <w:p w:rsidR="002E2BD8" w:rsidRDefault="00000000">
      <w:pPr>
        <w:pStyle w:val="Heading1"/>
      </w:pPr>
      <w:r>
        <w:t>2. Test Code (Python)</w:t>
      </w:r>
    </w:p>
    <w:p w:rsidR="002E2BD8" w:rsidRDefault="00000000">
      <w:pPr>
        <w:pStyle w:val="IntenseQuote"/>
      </w:pPr>
      <w:r>
        <w:t>import re</w:t>
      </w:r>
    </w:p>
    <w:p w:rsidR="002E2BD8" w:rsidRDefault="002E2BD8">
      <w:pPr>
        <w:pStyle w:val="IntenseQuote"/>
      </w:pPr>
    </w:p>
    <w:p w:rsidR="002E2BD8" w:rsidRDefault="00000000">
      <w:pPr>
        <w:pStyle w:val="IntenseQuote"/>
      </w:pPr>
      <w:r>
        <w:t>def is_valid_password(password):</w:t>
      </w:r>
    </w:p>
    <w:p w:rsidR="002E2BD8" w:rsidRDefault="00000000">
      <w:pPr>
        <w:pStyle w:val="IntenseQuote"/>
      </w:pPr>
      <w:r>
        <w:t xml:space="preserve">    if len(password) &lt; 8:</w:t>
      </w:r>
    </w:p>
    <w:p w:rsidR="002E2BD8" w:rsidRDefault="00000000">
      <w:pPr>
        <w:pStyle w:val="IntenseQuote"/>
      </w:pPr>
      <w:r>
        <w:t xml:space="preserve">        return False, 'Password must be at least 8 characters long.'</w:t>
      </w:r>
    </w:p>
    <w:p w:rsidR="002E2BD8" w:rsidRDefault="00000000">
      <w:pPr>
        <w:pStyle w:val="IntenseQuote"/>
      </w:pPr>
      <w:r>
        <w:t xml:space="preserve">    if not re.search(r'\d', password):</w:t>
      </w:r>
    </w:p>
    <w:p w:rsidR="002E2BD8" w:rsidRDefault="00000000">
      <w:pPr>
        <w:pStyle w:val="IntenseQuote"/>
      </w:pPr>
      <w:r>
        <w:t xml:space="preserve">        return False, 'Password must include at least one number.'</w:t>
      </w:r>
    </w:p>
    <w:p w:rsidR="002E2BD8" w:rsidRDefault="00000000">
      <w:pPr>
        <w:pStyle w:val="IntenseQuote"/>
      </w:pPr>
      <w:r>
        <w:t xml:space="preserve">    if not re.search(r'[!@#$%^&amp;*(),.?":{}|&lt;&gt;]', password):</w:t>
      </w:r>
    </w:p>
    <w:p w:rsidR="002E2BD8" w:rsidRDefault="00000000">
      <w:pPr>
        <w:pStyle w:val="IntenseQuote"/>
      </w:pPr>
      <w:r>
        <w:t xml:space="preserve">        return False, 'Password must include at least one special character.'</w:t>
      </w:r>
    </w:p>
    <w:p w:rsidR="002E2BD8" w:rsidRDefault="00000000">
      <w:pPr>
        <w:pStyle w:val="IntenseQuote"/>
      </w:pPr>
      <w:r>
        <w:t xml:space="preserve">    return True, 'Password is valid.'</w:t>
      </w:r>
    </w:p>
    <w:p w:rsidR="002E2BD8" w:rsidRDefault="002E2BD8">
      <w:pPr>
        <w:pStyle w:val="IntenseQuote"/>
      </w:pPr>
    </w:p>
    <w:p w:rsidR="002E2BD8" w:rsidRDefault="00000000">
      <w:pPr>
        <w:pStyle w:val="IntenseQuote"/>
      </w:pPr>
      <w:r>
        <w:t># Example Test Cases</w:t>
      </w:r>
    </w:p>
    <w:p w:rsidR="002E2BD8" w:rsidRDefault="00000000">
      <w:pPr>
        <w:pStyle w:val="IntenseQuote"/>
      </w:pPr>
      <w:r>
        <w:t>test_passwords = ['abc123', 'abc12345', 'abc123@', 'mypassword1', 'Pass123!', '12345678', 'MyPass@']</w:t>
      </w:r>
    </w:p>
    <w:p w:rsidR="002E2BD8" w:rsidRDefault="00000000">
      <w:pPr>
        <w:pStyle w:val="IntenseQuote"/>
      </w:pPr>
      <w:r>
        <w:lastRenderedPageBreak/>
        <w:t>for pwd in test_passwords:</w:t>
      </w:r>
    </w:p>
    <w:p w:rsidR="002E2BD8" w:rsidRDefault="00000000">
      <w:pPr>
        <w:pStyle w:val="IntenseQuote"/>
      </w:pPr>
      <w:r>
        <w:t xml:space="preserve">    valid, message = is_valid_password(pwd)</w:t>
      </w:r>
    </w:p>
    <w:p w:rsidR="002E2BD8" w:rsidRDefault="00000000">
      <w:pPr>
        <w:pStyle w:val="IntenseQuote"/>
      </w:pPr>
      <w:r>
        <w:t xml:space="preserve">    print(f'Password: {pwd} - {message}')</w:t>
      </w:r>
    </w:p>
    <w:sectPr w:rsidR="002E2B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1343061">
    <w:abstractNumId w:val="8"/>
  </w:num>
  <w:num w:numId="2" w16cid:durableId="782769757">
    <w:abstractNumId w:val="6"/>
  </w:num>
  <w:num w:numId="3" w16cid:durableId="1906797446">
    <w:abstractNumId w:val="5"/>
  </w:num>
  <w:num w:numId="4" w16cid:durableId="1221676083">
    <w:abstractNumId w:val="4"/>
  </w:num>
  <w:num w:numId="5" w16cid:durableId="976643229">
    <w:abstractNumId w:val="7"/>
  </w:num>
  <w:num w:numId="6" w16cid:durableId="689255186">
    <w:abstractNumId w:val="3"/>
  </w:num>
  <w:num w:numId="7" w16cid:durableId="161242952">
    <w:abstractNumId w:val="2"/>
  </w:num>
  <w:num w:numId="8" w16cid:durableId="2121874738">
    <w:abstractNumId w:val="1"/>
  </w:num>
  <w:num w:numId="9" w16cid:durableId="152509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BD8"/>
    <w:rsid w:val="00326F90"/>
    <w:rsid w:val="00372E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4E803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Ravneet Singh</cp:lastModifiedBy>
  <cp:revision>2</cp:revision>
  <dcterms:created xsi:type="dcterms:W3CDTF">2013-12-23T23:15:00Z</dcterms:created>
  <dcterms:modified xsi:type="dcterms:W3CDTF">2025-05-09T21:12:00Z</dcterms:modified>
  <cp:category/>
</cp:coreProperties>
</file>