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72E3" w14:textId="77777777" w:rsidR="0052245A" w:rsidRDefault="00000000">
      <w:pPr>
        <w:pStyle w:val="Title"/>
      </w:pPr>
      <w:r>
        <w:t>Test Case Document</w:t>
      </w:r>
    </w:p>
    <w:p w14:paraId="04EA3AE5" w14:textId="77777777" w:rsidR="0052245A" w:rsidRDefault="00000000">
      <w:pPr>
        <w:pStyle w:val="Heading1"/>
      </w:pPr>
      <w:r>
        <w:t>1. Overview</w:t>
      </w:r>
    </w:p>
    <w:p w14:paraId="28E22129" w14:textId="77777777" w:rsidR="0052245A" w:rsidRDefault="00000000">
      <w:r>
        <w:t>This document outlines test cases designed to validate the password policy defined in the Product Requirements Document (PRD).</w:t>
      </w:r>
    </w:p>
    <w:p w14:paraId="061EDDB1" w14:textId="77777777" w:rsidR="0052245A" w:rsidRDefault="00000000">
      <w:pPr>
        <w:pStyle w:val="Heading1"/>
      </w:pPr>
      <w:r>
        <w:t>2. Test Cases</w:t>
      </w:r>
    </w:p>
    <w:p w14:paraId="692B80D4" w14:textId="77777777" w:rsidR="0052245A" w:rsidRDefault="00000000">
      <w:pPr>
        <w:pStyle w:val="Heading2"/>
      </w:pPr>
      <w:r>
        <w:t>TC001</w:t>
      </w:r>
    </w:p>
    <w:p w14:paraId="44FA2154" w14:textId="77777777" w:rsidR="0052245A" w:rsidRDefault="00000000">
      <w:r>
        <w:t>Description: Password with less than 8 characters</w:t>
      </w:r>
    </w:p>
    <w:p w14:paraId="4ADD64F6" w14:textId="77777777" w:rsidR="0052245A" w:rsidRDefault="00000000">
      <w:r>
        <w:t>Input: abc123</w:t>
      </w:r>
    </w:p>
    <w:p w14:paraId="2A771C37" w14:textId="77777777" w:rsidR="0052245A" w:rsidRDefault="00000000">
      <w:r>
        <w:t>Expected Result: Rejected with error: Password must be at least 8 characters.</w:t>
      </w:r>
    </w:p>
    <w:p w14:paraId="36824492" w14:textId="77777777" w:rsidR="0052245A" w:rsidRDefault="00000000">
      <w:pPr>
        <w:pStyle w:val="Heading2"/>
      </w:pPr>
      <w:r>
        <w:t>TC002</w:t>
      </w:r>
    </w:p>
    <w:p w14:paraId="3E8D5FAB" w14:textId="77777777" w:rsidR="0052245A" w:rsidRDefault="00000000">
      <w:r>
        <w:t>Description: Password with 8 characters but no number</w:t>
      </w:r>
    </w:p>
    <w:p w14:paraId="509BF9AA" w14:textId="77777777" w:rsidR="0052245A" w:rsidRDefault="00000000">
      <w:r>
        <w:t>Input: abcdefgh</w:t>
      </w:r>
    </w:p>
    <w:p w14:paraId="0AC5C0BC" w14:textId="77777777" w:rsidR="0052245A" w:rsidRDefault="00000000">
      <w:r>
        <w:t>Expected Result: Rejected with error: Password must include at least one number.</w:t>
      </w:r>
    </w:p>
    <w:p w14:paraId="5F7F94D5" w14:textId="77777777" w:rsidR="0052245A" w:rsidRDefault="00000000">
      <w:pPr>
        <w:pStyle w:val="Heading2"/>
      </w:pPr>
      <w:r>
        <w:t>TC003</w:t>
      </w:r>
    </w:p>
    <w:p w14:paraId="3C7D937C" w14:textId="77777777" w:rsidR="0052245A" w:rsidRDefault="00000000">
      <w:r>
        <w:t>Description: Password with number but less than 8 characters</w:t>
      </w:r>
    </w:p>
    <w:p w14:paraId="388FC94C" w14:textId="77777777" w:rsidR="0052245A" w:rsidRDefault="00000000">
      <w:r>
        <w:t>Input: abc1234</w:t>
      </w:r>
    </w:p>
    <w:p w14:paraId="7F2A4CDC" w14:textId="77777777" w:rsidR="0052245A" w:rsidRDefault="00000000">
      <w:r>
        <w:t>Expected Result: Rejected with error: Password must be at least 8 characters.</w:t>
      </w:r>
    </w:p>
    <w:p w14:paraId="0283BACA" w14:textId="612964BC" w:rsidR="002F48E0" w:rsidRDefault="002F48E0" w:rsidP="002F48E0">
      <w:pPr>
        <w:pStyle w:val="Heading2"/>
      </w:pPr>
      <w:r>
        <w:t>TC</w:t>
      </w:r>
      <w:r>
        <w:t>444444444</w:t>
      </w:r>
    </w:p>
    <w:p w14:paraId="12A195F3" w14:textId="77777777" w:rsidR="002F48E0" w:rsidRDefault="002F48E0" w:rsidP="002F48E0">
      <w:r>
        <w:t>Description: Password with number but less than 8 characters</w:t>
      </w:r>
    </w:p>
    <w:p w14:paraId="5C025874" w14:textId="77777777" w:rsidR="002F48E0" w:rsidRDefault="002F48E0" w:rsidP="002F48E0">
      <w:r>
        <w:t>Input: abc1234</w:t>
      </w:r>
    </w:p>
    <w:p w14:paraId="61084E6D" w14:textId="1F6F87B2" w:rsidR="002F48E0" w:rsidRDefault="002F48E0" w:rsidP="002F48E0">
      <w:r>
        <w:t xml:space="preserve">Expected Result: Rejected with error: Password must be at </w:t>
      </w:r>
      <w:r>
        <w:t>more than 12</w:t>
      </w:r>
      <w:r>
        <w:t xml:space="preserve"> characters.</w:t>
      </w:r>
    </w:p>
    <w:p w14:paraId="79992094" w14:textId="77777777" w:rsidR="002F48E0" w:rsidRDefault="002F48E0"/>
    <w:p w14:paraId="14D3957A" w14:textId="77777777" w:rsidR="0052245A" w:rsidRDefault="00000000">
      <w:pPr>
        <w:pStyle w:val="Heading2"/>
      </w:pPr>
      <w:r>
        <w:t>TC004</w:t>
      </w:r>
    </w:p>
    <w:p w14:paraId="141A1F0C" w14:textId="77777777" w:rsidR="0052245A" w:rsidRDefault="00000000">
      <w:r>
        <w:t>Description: Password with 8 characters including numbers</w:t>
      </w:r>
    </w:p>
    <w:p w14:paraId="4925CBE7" w14:textId="77777777" w:rsidR="0052245A" w:rsidRDefault="00000000">
      <w:r>
        <w:t>Input: abc12345</w:t>
      </w:r>
    </w:p>
    <w:p w14:paraId="4A0C2DC4" w14:textId="77777777" w:rsidR="0052245A" w:rsidRDefault="00000000">
      <w:r>
        <w:t>Expected Result: Accepted</w:t>
      </w:r>
    </w:p>
    <w:p w14:paraId="504491AB" w14:textId="77777777" w:rsidR="0052245A" w:rsidRDefault="00000000">
      <w:pPr>
        <w:pStyle w:val="Heading2"/>
      </w:pPr>
      <w:r>
        <w:lastRenderedPageBreak/>
        <w:t>TC005</w:t>
      </w:r>
    </w:p>
    <w:p w14:paraId="71952250" w14:textId="77777777" w:rsidR="0052245A" w:rsidRDefault="00000000">
      <w:r>
        <w:t>Description: Password with more than 8 characters and multiple numbers</w:t>
      </w:r>
    </w:p>
    <w:p w14:paraId="01524510" w14:textId="77777777" w:rsidR="0052245A" w:rsidRDefault="00000000">
      <w:r>
        <w:t>Input: mypassword1</w:t>
      </w:r>
    </w:p>
    <w:p w14:paraId="4C301CCD" w14:textId="77777777" w:rsidR="0052245A" w:rsidRDefault="00000000">
      <w:r>
        <w:t>Expected Result: Accepted</w:t>
      </w:r>
    </w:p>
    <w:p w14:paraId="6CCDC1D5" w14:textId="77777777" w:rsidR="0052245A" w:rsidRDefault="00000000">
      <w:pPr>
        <w:pStyle w:val="Heading2"/>
      </w:pPr>
      <w:r>
        <w:t>TC006</w:t>
      </w:r>
    </w:p>
    <w:p w14:paraId="2C91FA1F" w14:textId="77777777" w:rsidR="0052245A" w:rsidRDefault="00000000">
      <w:r>
        <w:t>Description: Password with only numbers and at least 8 characters</w:t>
      </w:r>
    </w:p>
    <w:p w14:paraId="773546E8" w14:textId="77777777" w:rsidR="0052245A" w:rsidRDefault="00000000">
      <w:r>
        <w:t>Input: 12345678</w:t>
      </w:r>
    </w:p>
    <w:p w14:paraId="51EE35B4" w14:textId="77777777" w:rsidR="0052245A" w:rsidRDefault="00000000">
      <w:r>
        <w:t>Expected Result: Accepted</w:t>
      </w:r>
    </w:p>
    <w:sectPr w:rsidR="00522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493141">
    <w:abstractNumId w:val="8"/>
  </w:num>
  <w:num w:numId="2" w16cid:durableId="497892620">
    <w:abstractNumId w:val="6"/>
  </w:num>
  <w:num w:numId="3" w16cid:durableId="931815767">
    <w:abstractNumId w:val="5"/>
  </w:num>
  <w:num w:numId="4" w16cid:durableId="450631068">
    <w:abstractNumId w:val="4"/>
  </w:num>
  <w:num w:numId="5" w16cid:durableId="668948147">
    <w:abstractNumId w:val="7"/>
  </w:num>
  <w:num w:numId="6" w16cid:durableId="427045844">
    <w:abstractNumId w:val="3"/>
  </w:num>
  <w:num w:numId="7" w16cid:durableId="874003365">
    <w:abstractNumId w:val="2"/>
  </w:num>
  <w:num w:numId="8" w16cid:durableId="2023775027">
    <w:abstractNumId w:val="1"/>
  </w:num>
  <w:num w:numId="9" w16cid:durableId="185068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3B0"/>
    <w:rsid w:val="0006063C"/>
    <w:rsid w:val="0015074B"/>
    <w:rsid w:val="0029639D"/>
    <w:rsid w:val="002F48E0"/>
    <w:rsid w:val="00326F90"/>
    <w:rsid w:val="005224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76485"/>
  <w14:defaultImageDpi w14:val="300"/>
  <w15:docId w15:val="{DFF72B73-DA7B-4086-8CDD-83A12ACA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</cp:revision>
  <dcterms:created xsi:type="dcterms:W3CDTF">2013-12-23T23:15:00Z</dcterms:created>
  <dcterms:modified xsi:type="dcterms:W3CDTF">2025-05-14T21:10:00Z</dcterms:modified>
  <cp:category/>
</cp:coreProperties>
</file>