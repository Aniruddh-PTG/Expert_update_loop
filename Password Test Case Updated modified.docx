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r>
        <w:rPr>
          <w:color w:val="00B050"/>
        </w:rPr>
        <w:t>The main changes between the two versions of the document are:</w:t>
        <w:br/>
        <w:br/>
        <w:t>- Two new test cases (TC-new3333333333333 and TC08888888888888888888-new) were added to validate passwords with less than 8 characters.</w:t>
        <w:br/>
        <w:br/>
        <w:t>- An additional section (Section 3) was added with new test inputs based on a requirement change from the client to include a special character.</w:t>
      </w:r>
    </w:p>
    <w:p w14:paraId="6E7BD1CD" w14:textId="0B0862DB" w:rsidR="002E4A0C" w:rsidRDefault="00EB7230" w:rsidP="00B56C6E">
      <w:pPr>
        <w:pStyle w:val="Title"/>
      </w:pPr>
      <w:r>
        <w:t xml:space="preserve">Edited </w:t>
      </w:r>
      <w:r w:rsidR="007B5E2B">
        <w:t>1</w:t>
      </w:r>
      <w:r w:rsidR="00A15740">
        <w:t>1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6CE4F687" w14:textId="77777777" w:rsidR="004A0915" w:rsidRDefault="004A0915"/>
    <w:p w14:paraId="3E11154F" w14:textId="256DD0A0" w:rsidR="004A0915" w:rsidRDefault="004A0915" w:rsidP="004A0915">
      <w:pPr>
        <w:pStyle w:val="Heading2"/>
      </w:pPr>
      <w:r>
        <w:t>TC</w:t>
      </w:r>
      <w:r>
        <w:t>-new</w:t>
      </w:r>
      <w:r w:rsidR="00C74A7C">
        <w:t>3333333333333</w:t>
      </w:r>
    </w:p>
    <w:p w14:paraId="306B5D3A" w14:textId="77777777" w:rsidR="004A0915" w:rsidRDefault="004A0915" w:rsidP="004A0915">
      <w:r>
        <w:t>Description: Password with less than 8 characters</w:t>
      </w:r>
    </w:p>
    <w:p w14:paraId="21E458A2" w14:textId="77777777" w:rsidR="004A0915" w:rsidRDefault="004A0915" w:rsidP="004A0915">
      <w:r>
        <w:t>Input: abc1$</w:t>
      </w:r>
    </w:p>
    <w:p w14:paraId="5028FB2B" w14:textId="77777777" w:rsidR="004A0915" w:rsidRDefault="004A0915" w:rsidP="004A0915">
      <w:r>
        <w:t>Expected Result: Rejected – Must be at least 8 characters</w:t>
      </w:r>
    </w:p>
    <w:p w14:paraId="52B1FD0E" w14:textId="3377178A" w:rsidR="00521D65" w:rsidRDefault="00521D65" w:rsidP="00521D65">
      <w:pPr>
        <w:pStyle w:val="Heading2"/>
      </w:pPr>
      <w:r>
        <w:t>TC0</w:t>
      </w:r>
      <w:r w:rsidR="00C74A7C">
        <w:t>8888888888888888888</w:t>
      </w:r>
      <w:r>
        <w:t>-new</w:t>
      </w:r>
    </w:p>
    <w:p w14:paraId="1145E991" w14:textId="77777777" w:rsidR="00521D65" w:rsidRDefault="00521D65" w:rsidP="00521D65">
      <w:r>
        <w:t>Description: Password with less than 8 characters</w:t>
      </w:r>
    </w:p>
    <w:p w14:paraId="421E0D3B" w14:textId="77777777" w:rsidR="00521D65" w:rsidRDefault="00521D65" w:rsidP="00521D65">
      <w:r>
        <w:t>Input: abc1$</w:t>
      </w:r>
    </w:p>
    <w:p w14:paraId="15EE7B0F" w14:textId="77777777" w:rsidR="00521D65" w:rsidRDefault="00521D65" w:rsidP="00521D65">
      <w:r>
        <w:t>Expected Result: Rejected – Must be at least 8 characters</w:t>
      </w:r>
    </w:p>
    <w:p w14:paraId="11750E4B" w14:textId="77777777" w:rsidR="00521D65" w:rsidRDefault="00521D65" w:rsidP="004A0915"/>
    <w:p w14:paraId="76F2075B" w14:textId="77777777" w:rsidR="004A0915" w:rsidRDefault="004A0915"/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lastRenderedPageBreak/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p>
      <w:r>
        <w:t>MODIFIED BY BACKEND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32CE1"/>
    <w:rsid w:val="0015074B"/>
    <w:rsid w:val="001A4911"/>
    <w:rsid w:val="00270D5B"/>
    <w:rsid w:val="0029639D"/>
    <w:rsid w:val="002E4A0C"/>
    <w:rsid w:val="00326F90"/>
    <w:rsid w:val="004A0915"/>
    <w:rsid w:val="004A775E"/>
    <w:rsid w:val="00521D65"/>
    <w:rsid w:val="005E1A63"/>
    <w:rsid w:val="006F7F98"/>
    <w:rsid w:val="007B5E2B"/>
    <w:rsid w:val="00857A8C"/>
    <w:rsid w:val="00863886"/>
    <w:rsid w:val="00943CF5"/>
    <w:rsid w:val="009E71EF"/>
    <w:rsid w:val="00A15740"/>
    <w:rsid w:val="00A55F43"/>
    <w:rsid w:val="00AA1D8D"/>
    <w:rsid w:val="00B47730"/>
    <w:rsid w:val="00B56C6E"/>
    <w:rsid w:val="00C74A7C"/>
    <w:rsid w:val="00CB0664"/>
    <w:rsid w:val="00CC38DE"/>
    <w:rsid w:val="00D83D4C"/>
    <w:rsid w:val="00D93143"/>
    <w:rsid w:val="00DB3BB4"/>
    <w:rsid w:val="00E034FD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20</cp:revision>
  <dcterms:created xsi:type="dcterms:W3CDTF">2025-05-09T21:06:00Z</dcterms:created>
  <dcterms:modified xsi:type="dcterms:W3CDTF">2025-05-13T21:35:00Z</dcterms:modified>
  <cp:category/>
</cp:coreProperties>
</file>