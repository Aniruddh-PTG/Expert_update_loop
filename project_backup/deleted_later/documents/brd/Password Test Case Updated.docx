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A0C" w:rsidRDefault="00000000" w:rsidP="00B56C6E">
      <w:pPr>
        <w:pStyle w:val="Title"/>
      </w:pPr>
      <w:r>
        <w:t>Test Case Document – Password Policy Including Special Character</w:t>
      </w:r>
    </w:p>
    <w:p w:rsidR="002E4A0C" w:rsidRDefault="00000000">
      <w:pPr>
        <w:pStyle w:val="Heading1"/>
      </w:pPr>
      <w:r>
        <w:t>1. Overview</w:t>
      </w:r>
    </w:p>
    <w:p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:rsidR="002E4A0C" w:rsidRDefault="00000000">
      <w:pPr>
        <w:pStyle w:val="Heading1"/>
      </w:pPr>
      <w:r>
        <w:t>2. Test Cases</w:t>
      </w:r>
    </w:p>
    <w:p w:rsidR="002E4A0C" w:rsidRDefault="00000000">
      <w:pPr>
        <w:pStyle w:val="Heading2"/>
      </w:pPr>
      <w:r>
        <w:t>TC001</w:t>
      </w:r>
    </w:p>
    <w:p w:rsidR="002E4A0C" w:rsidRDefault="00000000">
      <w:r>
        <w:t>Description: Password with less than 8 characters</w:t>
      </w:r>
    </w:p>
    <w:p w:rsidR="002E4A0C" w:rsidRDefault="00000000">
      <w:r>
        <w:t>Input: abc1$</w:t>
      </w:r>
    </w:p>
    <w:p w:rsidR="002E4A0C" w:rsidRDefault="00000000">
      <w:r>
        <w:t>Expected Result: Rejected – Must be at least 8 characters</w:t>
      </w:r>
    </w:p>
    <w:p w:rsidR="002E4A0C" w:rsidRDefault="00000000">
      <w:pPr>
        <w:pStyle w:val="Heading2"/>
      </w:pPr>
      <w:r>
        <w:t>TC002</w:t>
      </w:r>
    </w:p>
    <w:p w:rsidR="002E4A0C" w:rsidRDefault="00000000">
      <w:r>
        <w:t>Description: Password with 8 characters but no number</w:t>
      </w:r>
    </w:p>
    <w:p w:rsidR="002E4A0C" w:rsidRDefault="00000000">
      <w:r>
        <w:t>Input: abcd@xyz</w:t>
      </w:r>
    </w:p>
    <w:p w:rsidR="002E4A0C" w:rsidRDefault="00000000">
      <w:r>
        <w:t>Expected Result: Rejected – Must include at least one number</w:t>
      </w:r>
    </w:p>
    <w:p w:rsidR="002E4A0C" w:rsidRDefault="00000000">
      <w:pPr>
        <w:pStyle w:val="Heading2"/>
      </w:pPr>
      <w:r>
        <w:t>TC003</w:t>
      </w:r>
    </w:p>
    <w:p w:rsidR="002E4A0C" w:rsidRDefault="00000000">
      <w:r>
        <w:t>Description: Password with number but no special character</w:t>
      </w:r>
    </w:p>
    <w:p w:rsidR="002E4A0C" w:rsidRDefault="00000000">
      <w:r>
        <w:t>Input: abcd1234</w:t>
      </w:r>
    </w:p>
    <w:p w:rsidR="002E4A0C" w:rsidRDefault="00000000">
      <w:r>
        <w:t>Expected Result: Rejected – Must include at least one special character</w:t>
      </w:r>
    </w:p>
    <w:p w:rsidR="002E4A0C" w:rsidRDefault="00000000">
      <w:pPr>
        <w:pStyle w:val="Heading2"/>
      </w:pPr>
      <w:r>
        <w:t>TC004</w:t>
      </w:r>
    </w:p>
    <w:p w:rsidR="002E4A0C" w:rsidRDefault="00000000">
      <w:r>
        <w:t>Description: Password with special character but no number</w:t>
      </w:r>
    </w:p>
    <w:p w:rsidR="002E4A0C" w:rsidRDefault="00000000">
      <w:r>
        <w:t>Input: abcd@xyz</w:t>
      </w:r>
    </w:p>
    <w:p w:rsidR="002E4A0C" w:rsidRDefault="00000000">
      <w:r>
        <w:lastRenderedPageBreak/>
        <w:t>Expected Result: Rejected – Must include at least one number</w:t>
      </w:r>
    </w:p>
    <w:p w:rsidR="002E4A0C" w:rsidRDefault="00000000">
      <w:pPr>
        <w:pStyle w:val="Heading2"/>
      </w:pPr>
      <w:r>
        <w:t>TC005</w:t>
      </w:r>
    </w:p>
    <w:p w:rsidR="002E4A0C" w:rsidRDefault="00000000">
      <w:r>
        <w:t>Description: Valid password with 8 characters, number, and special character</w:t>
      </w:r>
    </w:p>
    <w:p w:rsidR="002E4A0C" w:rsidRDefault="00000000">
      <w:r>
        <w:t>Input: abc1@def</w:t>
      </w:r>
    </w:p>
    <w:p w:rsidR="002E4A0C" w:rsidRDefault="00000000">
      <w:r>
        <w:t>Expected Result: Accepted</w:t>
      </w:r>
    </w:p>
    <w:p w:rsidR="002E4A0C" w:rsidRDefault="00000000">
      <w:pPr>
        <w:pStyle w:val="Heading2"/>
      </w:pPr>
      <w:r>
        <w:t>TC006</w:t>
      </w:r>
    </w:p>
    <w:p w:rsidR="002E4A0C" w:rsidRDefault="00000000">
      <w:r>
        <w:t>Description: Valid password with more than 8 characters, number, and special character</w:t>
      </w:r>
    </w:p>
    <w:p w:rsidR="002E4A0C" w:rsidRDefault="00000000">
      <w:r>
        <w:t>Input: MyPass123!</w:t>
      </w:r>
    </w:p>
    <w:p w:rsidR="002E4A0C" w:rsidRDefault="00000000">
      <w:r>
        <w:t>Expected Result: Accepted</w:t>
      </w:r>
    </w:p>
    <w:p w:rsidR="002E4A0C" w:rsidRDefault="00000000">
      <w:pPr>
        <w:pStyle w:val="Heading1"/>
      </w:pPr>
      <w:r>
        <w:t>3. Additional Inputs Based on New Requirement</w:t>
      </w:r>
    </w:p>
    <w:p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:rsidR="002E4A0C" w:rsidRDefault="00000000">
      <w:pPr>
        <w:pStyle w:val="Heading2"/>
      </w:pPr>
      <w:r>
        <w:t>Input 1</w:t>
      </w:r>
    </w:p>
    <w:p w:rsidR="002E4A0C" w:rsidRDefault="00000000">
      <w:r>
        <w:t>Password: 1234@5678</w:t>
      </w:r>
    </w:p>
    <w:p w:rsidR="002E4A0C" w:rsidRDefault="00000000">
      <w:r>
        <w:t>Expected Result: Accepted – Meets length, number, and special character criteria</w:t>
      </w:r>
    </w:p>
    <w:p w:rsidR="002E4A0C" w:rsidRDefault="00000000">
      <w:pPr>
        <w:pStyle w:val="Heading2"/>
      </w:pPr>
      <w:r>
        <w:t>Input 2</w:t>
      </w:r>
    </w:p>
    <w:p w:rsidR="002E4A0C" w:rsidRDefault="00000000">
      <w:r>
        <w:t>Password: abcdefgh</w:t>
      </w:r>
    </w:p>
    <w:p w:rsidR="002E4A0C" w:rsidRDefault="00000000">
      <w:r>
        <w:t>Expected Result: Rejected – No number and no special character</w:t>
      </w:r>
    </w:p>
    <w:p w:rsidR="002E4A0C" w:rsidRDefault="00000000">
      <w:pPr>
        <w:pStyle w:val="Heading2"/>
      </w:pPr>
      <w:r>
        <w:t>Input 3</w:t>
      </w:r>
    </w:p>
    <w:p w:rsidR="002E4A0C" w:rsidRDefault="00000000">
      <w:r>
        <w:t>Password: abcd1234</w:t>
      </w:r>
    </w:p>
    <w:p w:rsidR="002E4A0C" w:rsidRDefault="00000000">
      <w:r>
        <w:t>Expected Result: Rejected – Missing special character</w:t>
      </w:r>
    </w:p>
    <w:p w:rsidR="002E4A0C" w:rsidRDefault="00000000">
      <w:pPr>
        <w:pStyle w:val="Heading2"/>
      </w:pPr>
      <w:r>
        <w:t>Input 4</w:t>
      </w:r>
    </w:p>
    <w:p w:rsidR="002E4A0C" w:rsidRDefault="00000000">
      <w:r>
        <w:t>Password: Ab1$xyz9</w:t>
      </w:r>
    </w:p>
    <w:p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A0C"/>
    <w:rsid w:val="00326F90"/>
    <w:rsid w:val="009E71EF"/>
    <w:rsid w:val="00A55F43"/>
    <w:rsid w:val="00AA1D8D"/>
    <w:rsid w:val="00B47730"/>
    <w:rsid w:val="00B56C6E"/>
    <w:rsid w:val="00CB0664"/>
    <w:rsid w:val="00DB3B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091F0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Ravneet Singh</cp:lastModifiedBy>
  <cp:revision>3</cp:revision>
  <dcterms:created xsi:type="dcterms:W3CDTF">2025-05-09T21:06:00Z</dcterms:created>
  <dcterms:modified xsi:type="dcterms:W3CDTF">2025-05-09T21:15:00Z</dcterms:modified>
  <cp:category/>
</cp:coreProperties>
</file>