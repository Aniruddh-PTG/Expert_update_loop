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Here are the natural language requirements summarized from the provided Python test code:</w:t>
      </w:r>
    </w:p>
    <w:p/>
    <w:p>
      <w:r>
        <w:t>- Passwords must be at least 8 characters long</w:t>
      </w:r>
    </w:p>
    <w:p>
      <w:r>
        <w:t xml:space="preserve">- Passwords must contain at least one numeric digit </w:t>
      </w:r>
    </w:p>
    <w:p>
      <w:r>
        <w:t>- Passwords must contain at least one special character from the set: !@#$%^&amp;*(),.?":{}|&lt;&gt;`</w:t>
      </w:r>
    </w:p>
    <w:p>
      <w:r>
        <w:t>- The password validation function will return a boolean indicating if the password is valid or not</w:t>
      </w:r>
    </w:p>
    <w:p>
      <w:r>
        <w:t>- The password validation function will also return a message indicating why the password is invalid, if it is not valid</w:t>
      </w:r>
    </w:p>
    <w:p>
      <w:r>
        <w:t>- Example valid passwords: abc123@, mypassword1, Pass123!, 12345678</w:t>
      </w:r>
    </w:p>
    <w:p>
      <w:r>
        <w:t>- Example invalid passwords: abc123, abc12345, abc123@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