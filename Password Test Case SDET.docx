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import re</w:t>
      </w:r>
    </w:p>
    <w:p/>
    <w:p>
      <w:r>
        <w:t>def is_valid_password(password):</w:t>
      </w:r>
    </w:p>
    <w:p>
      <w:r>
        <w:t xml:space="preserve">  if len(password) &lt; 8:</w:t>
      </w:r>
    </w:p>
    <w:p>
      <w:r>
        <w:t xml:space="preserve">    return False, "Password must be at least 8 characters long"</w:t>
      </w:r>
    </w:p>
    <w:p>
      <w:r>
        <w:t xml:space="preserve">  </w:t>
      </w:r>
    </w:p>
    <w:p>
      <w:r>
        <w:t xml:space="preserve">  if not re.search(r"\d", password):</w:t>
      </w:r>
    </w:p>
    <w:p>
      <w:r>
        <w:t xml:space="preserve">    return False, "Password must contain at least one numeric digit"</w:t>
      </w:r>
    </w:p>
    <w:p>
      <w:r>
        <w:t xml:space="preserve">    </w:t>
      </w:r>
    </w:p>
    <w:p>
      <w:r>
        <w:t xml:space="preserve">  if not re.search(r"[!@#$%^&amp;*(),.?\":{}|&lt;&gt;`]", password):</w:t>
      </w:r>
    </w:p>
    <w:p>
      <w:r>
        <w:t xml:space="preserve">    return False, "Password must contain at least one special character"</w:t>
      </w:r>
    </w:p>
    <w:p/>
    <w:p>
      <w:r>
        <w:t xml:space="preserve">  return True, "Password is valid"</w:t>
      </w:r>
    </w:p>
    <w:p/>
    <w:p/>
    <w:p>
      <w:r>
        <w:t>def test_passwords():</w:t>
      </w:r>
    </w:p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>
      <w:r>
        <w:t xml:space="preserve">  print(valid, msg)</w:t>
      </w:r>
    </w:p>
    <w:p/>
    <w:p/>
    <w:p>
      <w:r>
        <w:t>if __name__ == "__main__":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